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55E21" w14:textId="77777777" w:rsidR="00471D8B" w:rsidRPr="00B80D4A" w:rsidRDefault="00000000">
      <w:pPr>
        <w:pStyle w:val="Heading1"/>
        <w:rPr>
          <w:rFonts w:ascii="Times New Roman" w:hAnsi="Times New Roman" w:cs="Times New Roman"/>
        </w:rPr>
      </w:pPr>
      <w:r w:rsidRPr="00B80D4A">
        <w:rPr>
          <w:rFonts w:ascii="Times New Roman" w:hAnsi="Times New Roman" w:cs="Times New Roman"/>
        </w:rPr>
        <w:t>DevExtreme Basics Documentation</w:t>
      </w:r>
    </w:p>
    <w:p w14:paraId="05D8C879" w14:textId="77777777" w:rsidR="00471D8B" w:rsidRPr="00B80D4A" w:rsidRDefault="00000000">
      <w:pPr>
        <w:pStyle w:val="Heading2"/>
        <w:rPr>
          <w:rFonts w:ascii="Times New Roman" w:hAnsi="Times New Roman" w:cs="Times New Roman"/>
        </w:rPr>
      </w:pPr>
      <w:r w:rsidRPr="00B80D4A">
        <w:rPr>
          <w:rFonts w:ascii="Times New Roman" w:hAnsi="Times New Roman" w:cs="Times New Roman"/>
        </w:rPr>
        <w:t>1. Introduction to DevExtreme</w:t>
      </w:r>
    </w:p>
    <w:p w14:paraId="688F6B13" w14:textId="77777777" w:rsidR="00471D8B" w:rsidRPr="00B80D4A" w:rsidRDefault="00000000">
      <w:pPr>
        <w:rPr>
          <w:rFonts w:ascii="Times New Roman" w:hAnsi="Times New Roman" w:cs="Times New Roman"/>
        </w:rPr>
      </w:pPr>
      <w:r w:rsidRPr="00B80D4A">
        <w:rPr>
          <w:rFonts w:ascii="Times New Roman" w:hAnsi="Times New Roman" w:cs="Times New Roman"/>
        </w:rPr>
        <w:t>- DevExtreme is a front-end UI framework for creating high-impact, responsive desktop and mobile web apps.</w:t>
      </w:r>
      <w:r w:rsidRPr="00B80D4A">
        <w:rPr>
          <w:rFonts w:ascii="Times New Roman" w:hAnsi="Times New Roman" w:cs="Times New Roman"/>
          <w:sz w:val="24"/>
        </w:rPr>
        <w:t>- DevExtreme is a front-end UI framework for creating high-impact, responsive desktop and mobile web apps.</w:t>
      </w:r>
    </w:p>
    <w:p w14:paraId="610BB3AC" w14:textId="77777777" w:rsidR="00471D8B" w:rsidRPr="00B80D4A" w:rsidRDefault="00000000">
      <w:pPr>
        <w:rPr>
          <w:rFonts w:ascii="Times New Roman" w:hAnsi="Times New Roman" w:cs="Times New Roman"/>
        </w:rPr>
      </w:pPr>
      <w:r w:rsidRPr="00B80D4A">
        <w:rPr>
          <w:rFonts w:ascii="Times New Roman" w:hAnsi="Times New Roman" w:cs="Times New Roman"/>
        </w:rPr>
        <w:t>- Supports multiple frameworks: Angular, React, Vue, and jQuery.</w:t>
      </w:r>
      <w:r w:rsidRPr="00B80D4A">
        <w:rPr>
          <w:rFonts w:ascii="Times New Roman" w:hAnsi="Times New Roman" w:cs="Times New Roman"/>
          <w:sz w:val="24"/>
        </w:rPr>
        <w:t>- Supports multiple frameworks: Angular, React, Vue, and jQuery.</w:t>
      </w:r>
    </w:p>
    <w:p w14:paraId="18F8C11A" w14:textId="77777777" w:rsidR="00471D8B" w:rsidRPr="00B80D4A" w:rsidRDefault="00000000">
      <w:pPr>
        <w:rPr>
          <w:rFonts w:ascii="Times New Roman" w:hAnsi="Times New Roman" w:cs="Times New Roman"/>
        </w:rPr>
      </w:pPr>
      <w:r w:rsidRPr="00B80D4A">
        <w:rPr>
          <w:rFonts w:ascii="Times New Roman" w:hAnsi="Times New Roman" w:cs="Times New Roman"/>
        </w:rPr>
        <w:t>- Provides both CDN and local files for integration.</w:t>
      </w:r>
      <w:r w:rsidRPr="00B80D4A">
        <w:rPr>
          <w:rFonts w:ascii="Times New Roman" w:hAnsi="Times New Roman" w:cs="Times New Roman"/>
          <w:sz w:val="24"/>
        </w:rPr>
        <w:t>- Provides both CDN and local files for integration.</w:t>
      </w:r>
    </w:p>
    <w:p w14:paraId="1A14C057" w14:textId="77777777" w:rsidR="00471D8B" w:rsidRPr="00B80D4A" w:rsidRDefault="00000000">
      <w:pPr>
        <w:pStyle w:val="Heading3"/>
        <w:rPr>
          <w:rFonts w:ascii="Times New Roman" w:hAnsi="Times New Roman" w:cs="Times New Roman"/>
        </w:rPr>
      </w:pPr>
      <w:r w:rsidRPr="00B80D4A">
        <w:rPr>
          <w:rFonts w:ascii="Times New Roman" w:hAnsi="Times New Roman" w:cs="Times New Roman"/>
        </w:rPr>
        <w:t>1.1 Template for Creating an App Using jQuery</w:t>
      </w:r>
    </w:p>
    <w:p w14:paraId="29237E6E" w14:textId="77777777" w:rsidR="00471D8B" w:rsidRDefault="00000000">
      <w:pPr>
        <w:shd w:val="clear" w:color="auto" w:fill="1E1E1E"/>
      </w:pPr>
      <w:r>
        <w:rPr>
          <w:rFonts w:ascii="Consolas" w:hAnsi="Consolas"/>
          <w:color w:val="FFFFFF"/>
          <w:sz w:val="20"/>
        </w:rPr>
        <w:br/>
        <w:t>&lt;head&gt;</w:t>
      </w:r>
      <w:r>
        <w:rPr>
          <w:rFonts w:ascii="Consolas" w:hAnsi="Consolas"/>
          <w:color w:val="FFFFFF"/>
          <w:sz w:val="20"/>
        </w:rPr>
        <w:br/>
        <w:t xml:space="preserve">    &lt;meta charset="utf-8" /&gt;</w:t>
      </w:r>
      <w:r>
        <w:rPr>
          <w:rFonts w:ascii="Consolas" w:hAnsi="Consolas"/>
          <w:color w:val="FFFFFF"/>
          <w:sz w:val="20"/>
        </w:rPr>
        <w:br/>
        <w:t xml:space="preserve">    &lt;title&gt;DevExtreme Widgets Basics&lt;/title&gt;</w:t>
      </w:r>
      <w:r>
        <w:rPr>
          <w:rFonts w:ascii="Consolas" w:hAnsi="Consolas"/>
          <w:color w:val="FFFFFF"/>
          <w:sz w:val="20"/>
        </w:rPr>
        <w:br/>
        <w:t xml:space="preserve">    </w:t>
      </w:r>
      <w:r>
        <w:rPr>
          <w:rFonts w:ascii="Consolas" w:hAnsi="Consolas"/>
          <w:color w:val="FFFFFF"/>
          <w:sz w:val="20"/>
        </w:rPr>
        <w:br/>
        <w:t xml:space="preserve">    &lt;script src="../Scripts/jquery-3.5.1.min.js"&gt;&lt;/script&gt;</w:t>
      </w:r>
      <w:r>
        <w:rPr>
          <w:rFonts w:ascii="Consolas" w:hAnsi="Consolas"/>
          <w:color w:val="FFFFFF"/>
          <w:sz w:val="20"/>
        </w:rPr>
        <w:br/>
        <w:t xml:space="preserve">    &lt;link rel="stylesheet" href="../Content/dx.common.css" /&gt;</w:t>
      </w:r>
      <w:r>
        <w:rPr>
          <w:rFonts w:ascii="Consolas" w:hAnsi="Consolas"/>
          <w:color w:val="FFFFFF"/>
          <w:sz w:val="20"/>
        </w:rPr>
        <w:br/>
        <w:t xml:space="preserve">    &lt;link rel="stylesheet" href="../Content/dx.light.css" /&gt;</w:t>
      </w:r>
      <w:r>
        <w:rPr>
          <w:rFonts w:ascii="Consolas" w:hAnsi="Consolas"/>
          <w:color w:val="FFFFFF"/>
          <w:sz w:val="20"/>
        </w:rPr>
        <w:br/>
        <w:t xml:space="preserve">    &lt;script src="../Scripts/dx.all.js"&gt;&lt;/script&gt;</w:t>
      </w:r>
      <w:r>
        <w:rPr>
          <w:rFonts w:ascii="Consolas" w:hAnsi="Consolas"/>
          <w:color w:val="FFFFFF"/>
          <w:sz w:val="20"/>
        </w:rPr>
        <w:br/>
        <w:t xml:space="preserve">    &lt;script src="../JS/WidgetBasics.js"&gt;&lt;/script&gt;</w:t>
      </w:r>
      <w:r>
        <w:rPr>
          <w:rFonts w:ascii="Consolas" w:hAnsi="Consolas"/>
          <w:color w:val="FFFFFF"/>
          <w:sz w:val="20"/>
        </w:rPr>
        <w:br/>
        <w:t>&lt;/head&gt;</w:t>
      </w:r>
      <w:r>
        <w:rPr>
          <w:rFonts w:ascii="Consolas" w:hAnsi="Consolas"/>
          <w:color w:val="FFFFFF"/>
          <w:sz w:val="20"/>
        </w:rPr>
        <w:br/>
        <w:t>&lt;body&gt;</w:t>
      </w:r>
      <w:r>
        <w:rPr>
          <w:rFonts w:ascii="Consolas" w:hAnsi="Consolas"/>
          <w:color w:val="FFFFFF"/>
          <w:sz w:val="20"/>
        </w:rPr>
        <w:br/>
        <w:t xml:space="preserve">    &lt;h1&gt;SignUp Form&lt;/h1&gt;</w:t>
      </w:r>
      <w:r>
        <w:rPr>
          <w:rFonts w:ascii="Consolas" w:hAnsi="Consolas"/>
          <w:color w:val="FFFFFF"/>
          <w:sz w:val="20"/>
        </w:rPr>
        <w:br/>
        <w:t xml:space="preserve">    &lt;div id="signUpForm"&gt;&lt;/div&gt;</w:t>
      </w:r>
      <w:r>
        <w:rPr>
          <w:rFonts w:ascii="Consolas" w:hAnsi="Consolas"/>
          <w:color w:val="FFFFFF"/>
          <w:sz w:val="20"/>
        </w:rPr>
        <w:br/>
        <w:t xml:space="preserve">    &lt;div id="LoginButton"&gt;&lt;/div&gt;</w:t>
      </w:r>
      <w:r>
        <w:rPr>
          <w:rFonts w:ascii="Consolas" w:hAnsi="Consolas"/>
          <w:color w:val="FFFFFF"/>
          <w:sz w:val="20"/>
        </w:rPr>
        <w:br/>
        <w:t xml:space="preserve">    &lt;div id="ResetButton"&gt;&lt;/div&gt;</w:t>
      </w:r>
      <w:r>
        <w:rPr>
          <w:rFonts w:ascii="Consolas" w:hAnsi="Consolas"/>
          <w:color w:val="FFFFFF"/>
          <w:sz w:val="20"/>
        </w:rPr>
        <w:br/>
        <w:t>&lt;/body&gt;</w:t>
      </w:r>
      <w:r>
        <w:rPr>
          <w:rFonts w:ascii="Consolas" w:hAnsi="Consolas"/>
          <w:color w:val="FFFFFF"/>
          <w:sz w:val="20"/>
        </w:rPr>
        <w:br/>
      </w:r>
    </w:p>
    <w:p w14:paraId="51B61DF9" w14:textId="77777777" w:rsidR="00471D8B" w:rsidRPr="00B80D4A" w:rsidRDefault="00000000">
      <w:pPr>
        <w:pStyle w:val="Heading2"/>
        <w:rPr>
          <w:rFonts w:ascii="Times New Roman" w:hAnsi="Times New Roman" w:cs="Times New Roman"/>
        </w:rPr>
      </w:pPr>
      <w:r w:rsidRPr="00B80D4A">
        <w:rPr>
          <w:rFonts w:ascii="Times New Roman" w:hAnsi="Times New Roman" w:cs="Times New Roman"/>
        </w:rPr>
        <w:t>2. Installation</w:t>
      </w:r>
    </w:p>
    <w:p w14:paraId="52A8B565" w14:textId="77777777" w:rsidR="00471D8B" w:rsidRPr="00B80D4A" w:rsidRDefault="00000000">
      <w:pPr>
        <w:pStyle w:val="Heading3"/>
        <w:rPr>
          <w:rFonts w:ascii="Times New Roman" w:hAnsi="Times New Roman" w:cs="Times New Roman"/>
        </w:rPr>
      </w:pPr>
      <w:r w:rsidRPr="00B80D4A">
        <w:rPr>
          <w:rFonts w:ascii="Times New Roman" w:hAnsi="Times New Roman" w:cs="Times New Roman"/>
        </w:rPr>
        <w:t>2.1 NuGet Package Installation</w:t>
      </w:r>
    </w:p>
    <w:p w14:paraId="2D43B8A9" w14:textId="77777777" w:rsidR="00471D8B" w:rsidRPr="00B80D4A" w:rsidRDefault="00000000">
      <w:pPr>
        <w:rPr>
          <w:rFonts w:ascii="Times New Roman" w:hAnsi="Times New Roman" w:cs="Times New Roman"/>
        </w:rPr>
      </w:pPr>
      <w:r w:rsidRPr="00B80D4A">
        <w:rPr>
          <w:rFonts w:ascii="Times New Roman" w:hAnsi="Times New Roman" w:cs="Times New Roman"/>
        </w:rPr>
        <w:t>1. Open the project’s NuGet package manager.</w:t>
      </w:r>
      <w:r w:rsidRPr="00B80D4A">
        <w:rPr>
          <w:rFonts w:ascii="Times New Roman" w:hAnsi="Times New Roman" w:cs="Times New Roman"/>
          <w:sz w:val="24"/>
        </w:rPr>
        <w:t>1. Open the project’s NuGet package manager.</w:t>
      </w:r>
    </w:p>
    <w:p w14:paraId="1A10047D" w14:textId="77777777" w:rsidR="00471D8B" w:rsidRPr="00B80D4A" w:rsidRDefault="00000000">
      <w:pPr>
        <w:rPr>
          <w:rFonts w:ascii="Times New Roman" w:hAnsi="Times New Roman" w:cs="Times New Roman"/>
        </w:rPr>
      </w:pPr>
      <w:r w:rsidRPr="00B80D4A">
        <w:rPr>
          <w:rFonts w:ascii="Times New Roman" w:hAnsi="Times New Roman" w:cs="Times New Roman"/>
        </w:rPr>
        <w:t>2. Search for `DevExtreme.Web` and install the required version.</w:t>
      </w:r>
      <w:r w:rsidRPr="00B80D4A">
        <w:rPr>
          <w:rFonts w:ascii="Times New Roman" w:hAnsi="Times New Roman" w:cs="Times New Roman"/>
          <w:sz w:val="24"/>
        </w:rPr>
        <w:t>2. Search for `DevExtreme.Web` and install the required version.</w:t>
      </w:r>
    </w:p>
    <w:p w14:paraId="7388E1C2" w14:textId="77777777" w:rsidR="00471D8B" w:rsidRPr="00B80D4A" w:rsidRDefault="00000000">
      <w:pPr>
        <w:pStyle w:val="Heading3"/>
        <w:rPr>
          <w:rFonts w:ascii="Times New Roman" w:hAnsi="Times New Roman" w:cs="Times New Roman"/>
        </w:rPr>
      </w:pPr>
      <w:r w:rsidRPr="00B80D4A">
        <w:rPr>
          <w:rFonts w:ascii="Times New Roman" w:hAnsi="Times New Roman" w:cs="Times New Roman"/>
        </w:rPr>
        <w:t>2.2 Package Manager Console</w:t>
      </w:r>
    </w:p>
    <w:p w14:paraId="6549D213" w14:textId="77777777" w:rsidR="00471D8B" w:rsidRDefault="00000000">
      <w:pPr>
        <w:shd w:val="clear" w:color="auto" w:fill="1E1E1E"/>
      </w:pPr>
      <w:r>
        <w:rPr>
          <w:rFonts w:ascii="Consolas" w:hAnsi="Consolas"/>
          <w:color w:val="FFFFFF"/>
          <w:sz w:val="20"/>
        </w:rPr>
        <w:t>Install-Package DevExtreme.Web -Version 21.1.3</w:t>
      </w:r>
    </w:p>
    <w:p w14:paraId="5C0D13D1" w14:textId="77777777" w:rsidR="00471D8B" w:rsidRPr="00B80D4A" w:rsidRDefault="00000000">
      <w:pPr>
        <w:pStyle w:val="Heading2"/>
        <w:rPr>
          <w:rFonts w:ascii="Times New Roman" w:hAnsi="Times New Roman" w:cs="Times New Roman"/>
        </w:rPr>
      </w:pPr>
      <w:r w:rsidRPr="00B80D4A">
        <w:rPr>
          <w:rFonts w:ascii="Times New Roman" w:hAnsi="Times New Roman" w:cs="Times New Roman"/>
        </w:rPr>
        <w:lastRenderedPageBreak/>
        <w:t>3. Widget Basics</w:t>
      </w:r>
    </w:p>
    <w:p w14:paraId="7CBE2EDC" w14:textId="77777777" w:rsidR="00471D8B" w:rsidRPr="00B80D4A" w:rsidRDefault="00000000">
      <w:pPr>
        <w:pStyle w:val="Heading3"/>
        <w:rPr>
          <w:rFonts w:ascii="Times New Roman" w:hAnsi="Times New Roman" w:cs="Times New Roman"/>
        </w:rPr>
      </w:pPr>
      <w:r w:rsidRPr="00B80D4A">
        <w:rPr>
          <w:rFonts w:ascii="Times New Roman" w:hAnsi="Times New Roman" w:cs="Times New Roman"/>
        </w:rPr>
        <w:t>3.1 Create and Configure Widget</w:t>
      </w:r>
    </w:p>
    <w:p w14:paraId="2718AA61" w14:textId="674E14E5" w:rsidR="00471D8B" w:rsidRPr="00B80D4A" w:rsidRDefault="00000000" w:rsidP="00B80D4A">
      <w:pPr>
        <w:rPr>
          <w:rFonts w:ascii="Times New Roman" w:hAnsi="Times New Roman" w:cs="Times New Roman"/>
        </w:rPr>
      </w:pPr>
      <w:r w:rsidRPr="00B80D4A">
        <w:rPr>
          <w:rFonts w:ascii="Times New Roman" w:hAnsi="Times New Roman" w:cs="Times New Roman"/>
        </w:rPr>
        <w:t>- All DevExtreme UI components must be placed in a container (e.g., `&lt;div&gt;`).</w:t>
      </w:r>
    </w:p>
    <w:p w14:paraId="784D19D6" w14:textId="77777777" w:rsidR="00471D8B" w:rsidRDefault="00000000">
      <w:pPr>
        <w:shd w:val="clear" w:color="auto" w:fill="1E1E1E"/>
      </w:pPr>
      <w:r>
        <w:rPr>
          <w:rFonts w:ascii="Consolas" w:hAnsi="Consolas"/>
          <w:color w:val="FFFFFF"/>
          <w:sz w:val="20"/>
        </w:rPr>
        <w:t>&lt;div id="signUpForm"&gt;&lt;/div&gt;</w:t>
      </w:r>
    </w:p>
    <w:p w14:paraId="40E51556" w14:textId="77777777" w:rsidR="00471D8B" w:rsidRDefault="00000000">
      <w:pPr>
        <w:shd w:val="clear" w:color="auto" w:fill="1E1E1E"/>
      </w:pPr>
      <w:r>
        <w:rPr>
          <w:rFonts w:ascii="Consolas" w:hAnsi="Consolas"/>
          <w:color w:val="FFFFFF"/>
          <w:sz w:val="20"/>
        </w:rPr>
        <w:br/>
        <w:t>$(function () {</w:t>
      </w:r>
      <w:r>
        <w:rPr>
          <w:rFonts w:ascii="Consolas" w:hAnsi="Consolas"/>
          <w:color w:val="FFFFFF"/>
          <w:sz w:val="20"/>
        </w:rPr>
        <w:br/>
        <w:t xml:space="preserve">    $("#signUpForm").dxForm({</w:t>
      </w:r>
      <w:r>
        <w:rPr>
          <w:rFonts w:ascii="Consolas" w:hAnsi="Consolas"/>
          <w:color w:val="FFFFFF"/>
          <w:sz w:val="20"/>
        </w:rPr>
        <w:br/>
        <w:t xml:space="preserve">        formData: {</w:t>
      </w:r>
      <w:r>
        <w:rPr>
          <w:rFonts w:ascii="Consolas" w:hAnsi="Consolas"/>
          <w:color w:val="FFFFFF"/>
          <w:sz w:val="20"/>
        </w:rPr>
        <w:br/>
        <w:t xml:space="preserve">            UserName: "Priyank",</w:t>
      </w:r>
      <w:r>
        <w:rPr>
          <w:rFonts w:ascii="Consolas" w:hAnsi="Consolas"/>
          <w:color w:val="FFFFFF"/>
          <w:sz w:val="20"/>
        </w:rPr>
        <w:br/>
        <w:t xml:space="preserve">            Email: "priyank@gmail.com",</w:t>
      </w:r>
      <w:r>
        <w:rPr>
          <w:rFonts w:ascii="Consolas" w:hAnsi="Consolas"/>
          <w:color w:val="FFFFFF"/>
          <w:sz w:val="20"/>
        </w:rPr>
        <w:br/>
        <w:t xml:space="preserve">            Education: "B.Tech - CE",</w:t>
      </w:r>
      <w:r>
        <w:rPr>
          <w:rFonts w:ascii="Consolas" w:hAnsi="Consolas"/>
          <w:color w:val="FFFFFF"/>
          <w:sz w:val="20"/>
        </w:rPr>
        <w:br/>
        <w:t xml:space="preserve">            College: "DDU",</w:t>
      </w:r>
      <w:r>
        <w:rPr>
          <w:rFonts w:ascii="Consolas" w:hAnsi="Consolas"/>
          <w:color w:val="FFFFFF"/>
          <w:sz w:val="20"/>
        </w:rPr>
        <w:br/>
        <w:t xml:space="preserve">            StudentId: 21,</w:t>
      </w:r>
      <w:r>
        <w:rPr>
          <w:rFonts w:ascii="Consolas" w:hAnsi="Consolas"/>
          <w:color w:val="FFFFFF"/>
          <w:sz w:val="20"/>
        </w:rPr>
        <w:br/>
        <w:t xml:space="preserve">        }</w:t>
      </w:r>
      <w:r>
        <w:rPr>
          <w:rFonts w:ascii="Consolas" w:hAnsi="Consolas"/>
          <w:color w:val="FFFFFF"/>
          <w:sz w:val="20"/>
        </w:rPr>
        <w:br/>
        <w:t xml:space="preserve">    });</w:t>
      </w:r>
      <w:r>
        <w:rPr>
          <w:rFonts w:ascii="Consolas" w:hAnsi="Consolas"/>
          <w:color w:val="FFFFFF"/>
          <w:sz w:val="20"/>
        </w:rPr>
        <w:br/>
        <w:t>});</w:t>
      </w:r>
      <w:r>
        <w:rPr>
          <w:rFonts w:ascii="Consolas" w:hAnsi="Consolas"/>
          <w:color w:val="FFFFFF"/>
          <w:sz w:val="20"/>
        </w:rPr>
        <w:br/>
      </w:r>
    </w:p>
    <w:p w14:paraId="2F7061FB" w14:textId="77777777" w:rsidR="00471D8B" w:rsidRPr="00B80D4A" w:rsidRDefault="00000000">
      <w:pPr>
        <w:pStyle w:val="Heading3"/>
        <w:rPr>
          <w:rFonts w:ascii="Times New Roman" w:hAnsi="Times New Roman" w:cs="Times New Roman"/>
        </w:rPr>
      </w:pPr>
      <w:r w:rsidRPr="00B80D4A">
        <w:rPr>
          <w:rFonts w:ascii="Times New Roman" w:hAnsi="Times New Roman" w:cs="Times New Roman"/>
        </w:rPr>
        <w:t>3.2 Get a Widget Instance</w:t>
      </w:r>
    </w:p>
    <w:p w14:paraId="2CC3481E" w14:textId="77777777" w:rsidR="00B80D4A" w:rsidRDefault="00B80D4A">
      <w:pPr>
        <w:shd w:val="clear" w:color="auto" w:fill="1E1E1E"/>
        <w:rPr>
          <w:rFonts w:ascii="Consolas" w:hAnsi="Consolas"/>
          <w:color w:val="FFFFFF"/>
          <w:sz w:val="20"/>
        </w:rPr>
      </w:pPr>
    </w:p>
    <w:p w14:paraId="056B9694" w14:textId="39848A88" w:rsidR="00471D8B" w:rsidRPr="00B80D4A" w:rsidRDefault="00000000">
      <w:pPr>
        <w:shd w:val="clear" w:color="auto" w:fill="1E1E1E"/>
        <w:rPr>
          <w:rFonts w:ascii="Times New Roman" w:hAnsi="Times New Roman" w:cs="Times New Roman"/>
        </w:rPr>
      </w:pPr>
      <w:r>
        <w:rPr>
          <w:rFonts w:ascii="Consolas" w:hAnsi="Consolas"/>
          <w:color w:val="FFFFFF"/>
          <w:sz w:val="20"/>
        </w:rPr>
        <w:br/>
        <w:t>var formInstance = $("#signUpForm").dxForm("instance");</w:t>
      </w:r>
      <w:r>
        <w:rPr>
          <w:rFonts w:ascii="Consolas" w:hAnsi="Consolas"/>
          <w:color w:val="FFFFFF"/>
          <w:sz w:val="20"/>
        </w:rPr>
        <w:br/>
        <w:t>console.log("Form instance: ", formInstance);</w:t>
      </w:r>
      <w:r>
        <w:rPr>
          <w:rFonts w:ascii="Consolas" w:hAnsi="Consolas"/>
          <w:color w:val="FFFFFF"/>
          <w:sz w:val="20"/>
        </w:rPr>
        <w:br/>
      </w:r>
    </w:p>
    <w:p w14:paraId="0B7C6EAE" w14:textId="77777777" w:rsidR="00471D8B" w:rsidRPr="00B80D4A" w:rsidRDefault="00000000">
      <w:pPr>
        <w:pStyle w:val="Heading3"/>
        <w:rPr>
          <w:rFonts w:ascii="Times New Roman" w:hAnsi="Times New Roman" w:cs="Times New Roman"/>
        </w:rPr>
      </w:pPr>
      <w:r w:rsidRPr="00B80D4A">
        <w:rPr>
          <w:rFonts w:ascii="Times New Roman" w:hAnsi="Times New Roman" w:cs="Times New Roman"/>
        </w:rPr>
        <w:t>3.3 Get and Set Options</w:t>
      </w:r>
    </w:p>
    <w:p w14:paraId="3FAEC48E" w14:textId="77777777" w:rsidR="00471D8B" w:rsidRDefault="00000000">
      <w:pPr>
        <w:shd w:val="clear" w:color="auto" w:fill="1E1E1E"/>
      </w:pPr>
      <w:r>
        <w:rPr>
          <w:rFonts w:ascii="Consolas" w:hAnsi="Consolas"/>
          <w:color w:val="FFFFFF"/>
          <w:sz w:val="20"/>
        </w:rPr>
        <w:br/>
        <w:t>// Get Options</w:t>
      </w:r>
      <w:r>
        <w:rPr>
          <w:rFonts w:ascii="Consolas" w:hAnsi="Consolas"/>
          <w:color w:val="FFFFFF"/>
          <w:sz w:val="20"/>
        </w:rPr>
        <w:br/>
        <w:t>let btnVal1 = buttonInst.option("text");</w:t>
      </w:r>
      <w:r>
        <w:rPr>
          <w:rFonts w:ascii="Consolas" w:hAnsi="Consolas"/>
          <w:color w:val="FFFFFF"/>
          <w:sz w:val="20"/>
        </w:rPr>
        <w:br/>
        <w:t>console.log("With Instance ", btnVal1);</w:t>
      </w:r>
      <w:r>
        <w:rPr>
          <w:rFonts w:ascii="Consolas" w:hAnsi="Consolas"/>
          <w:color w:val="FFFFFF"/>
          <w:sz w:val="20"/>
        </w:rPr>
        <w:br/>
      </w:r>
      <w:r>
        <w:rPr>
          <w:rFonts w:ascii="Consolas" w:hAnsi="Consolas"/>
          <w:color w:val="FFFFFF"/>
          <w:sz w:val="20"/>
        </w:rPr>
        <w:br/>
        <w:t>let btnVal2 = $("#buttonContainer").dxButton("option", "text");</w:t>
      </w:r>
      <w:r>
        <w:rPr>
          <w:rFonts w:ascii="Consolas" w:hAnsi="Consolas"/>
          <w:color w:val="FFFFFF"/>
          <w:sz w:val="20"/>
        </w:rPr>
        <w:br/>
        <w:t>console.log("Without instance", btnVal2);</w:t>
      </w:r>
      <w:r>
        <w:rPr>
          <w:rFonts w:ascii="Consolas" w:hAnsi="Consolas"/>
          <w:color w:val="FFFFFF"/>
          <w:sz w:val="20"/>
        </w:rPr>
        <w:br/>
      </w:r>
      <w:r>
        <w:rPr>
          <w:rFonts w:ascii="Consolas" w:hAnsi="Consolas"/>
          <w:color w:val="FFFFFF"/>
          <w:sz w:val="20"/>
        </w:rPr>
        <w:br/>
        <w:t>let buttonOptions = buttonInst.option();</w:t>
      </w:r>
      <w:r>
        <w:rPr>
          <w:rFonts w:ascii="Consolas" w:hAnsi="Consolas"/>
          <w:color w:val="FFFFFF"/>
          <w:sz w:val="20"/>
        </w:rPr>
        <w:br/>
        <w:t>console.log("All properties", buttonOptions);</w:t>
      </w:r>
      <w:r>
        <w:rPr>
          <w:rFonts w:ascii="Consolas" w:hAnsi="Consolas"/>
          <w:color w:val="FFFFFF"/>
          <w:sz w:val="20"/>
        </w:rPr>
        <w:br/>
      </w:r>
    </w:p>
    <w:p w14:paraId="1DD2A856" w14:textId="50309CF6" w:rsidR="00B80D4A" w:rsidRDefault="00000000">
      <w:pPr>
        <w:shd w:val="clear" w:color="auto" w:fill="1E1E1E"/>
        <w:rPr>
          <w:rFonts w:ascii="Consolas" w:hAnsi="Consolas"/>
          <w:color w:val="FFFFFF"/>
          <w:sz w:val="20"/>
        </w:rPr>
      </w:pPr>
      <w:r>
        <w:rPr>
          <w:rFonts w:ascii="Consolas" w:hAnsi="Consolas"/>
          <w:color w:val="FFFFFF"/>
          <w:sz w:val="20"/>
        </w:rPr>
        <w:br/>
        <w:t>// Set Options</w:t>
      </w:r>
      <w:r>
        <w:rPr>
          <w:rFonts w:ascii="Consolas" w:hAnsi="Consolas"/>
          <w:color w:val="FFFFFF"/>
          <w:sz w:val="20"/>
        </w:rPr>
        <w:br/>
        <w:t>buttonInst.option("text", "value set by instance.");</w:t>
      </w:r>
      <w:r>
        <w:rPr>
          <w:rFonts w:ascii="Consolas" w:hAnsi="Consolas"/>
          <w:color w:val="FFFFFF"/>
          <w:sz w:val="20"/>
        </w:rPr>
        <w:br/>
        <w:t>$("#</w:t>
      </w:r>
      <w:proofErr w:type="spellStart"/>
      <w:r>
        <w:rPr>
          <w:rFonts w:ascii="Consolas" w:hAnsi="Consolas"/>
          <w:color w:val="FFFFFF"/>
          <w:sz w:val="20"/>
        </w:rPr>
        <w:t>buttonContainer</w:t>
      </w:r>
      <w:proofErr w:type="spellEnd"/>
      <w:r>
        <w:rPr>
          <w:rFonts w:ascii="Consolas" w:hAnsi="Consolas"/>
          <w:color w:val="FFFFFF"/>
          <w:sz w:val="20"/>
        </w:rPr>
        <w:t>").</w:t>
      </w:r>
      <w:proofErr w:type="spellStart"/>
      <w:r>
        <w:rPr>
          <w:rFonts w:ascii="Consolas" w:hAnsi="Consolas"/>
          <w:color w:val="FFFFFF"/>
          <w:sz w:val="20"/>
        </w:rPr>
        <w:t>dxButton</w:t>
      </w:r>
      <w:proofErr w:type="spellEnd"/>
      <w:r>
        <w:rPr>
          <w:rFonts w:ascii="Consolas" w:hAnsi="Consolas"/>
          <w:color w:val="FFFFFF"/>
          <w:sz w:val="20"/>
        </w:rPr>
        <w:t>("option", "text", "Without instance");</w:t>
      </w:r>
      <w:r>
        <w:rPr>
          <w:rFonts w:ascii="Consolas" w:hAnsi="Consolas"/>
          <w:color w:val="FFFFFF"/>
          <w:sz w:val="20"/>
        </w:rPr>
        <w:br/>
      </w:r>
    </w:p>
    <w:p w14:paraId="2EB75008" w14:textId="1DF6BD8E" w:rsidR="00471D8B" w:rsidRDefault="00000000">
      <w:pPr>
        <w:shd w:val="clear" w:color="auto" w:fill="1E1E1E"/>
      </w:pPr>
      <w:r>
        <w:rPr>
          <w:rFonts w:ascii="Consolas" w:hAnsi="Consolas"/>
          <w:color w:val="FFFFFF"/>
          <w:sz w:val="20"/>
        </w:rPr>
        <w:lastRenderedPageBreak/>
        <w:br/>
        <w:t>buttonInst.option({</w:t>
      </w:r>
      <w:r>
        <w:rPr>
          <w:rFonts w:ascii="Consolas" w:hAnsi="Consolas"/>
          <w:color w:val="FFFFFF"/>
          <w:sz w:val="20"/>
        </w:rPr>
        <w:br/>
        <w:t xml:space="preserve">    text: "Setting all properties using instance.",</w:t>
      </w:r>
      <w:r>
        <w:rPr>
          <w:rFonts w:ascii="Consolas" w:hAnsi="Consolas"/>
          <w:color w:val="FFFFFF"/>
          <w:sz w:val="20"/>
        </w:rPr>
        <w:br/>
        <w:t xml:space="preserve">    onClick: function () {</w:t>
      </w:r>
      <w:r>
        <w:rPr>
          <w:rFonts w:ascii="Consolas" w:hAnsi="Consolas"/>
          <w:color w:val="FFFFFF"/>
          <w:sz w:val="20"/>
        </w:rPr>
        <w:br/>
        <w:t xml:space="preserve">        console.log("New updated event is clicked.");</w:t>
      </w:r>
      <w:r>
        <w:rPr>
          <w:rFonts w:ascii="Consolas" w:hAnsi="Consolas"/>
          <w:color w:val="FFFFFF"/>
          <w:sz w:val="20"/>
        </w:rPr>
        <w:br/>
        <w:t xml:space="preserve">    },</w:t>
      </w:r>
      <w:r>
        <w:rPr>
          <w:rFonts w:ascii="Consolas" w:hAnsi="Consolas"/>
          <w:color w:val="FFFFFF"/>
          <w:sz w:val="20"/>
        </w:rPr>
        <w:br/>
        <w:t>});</w:t>
      </w:r>
      <w:r>
        <w:rPr>
          <w:rFonts w:ascii="Consolas" w:hAnsi="Consolas"/>
          <w:color w:val="FFFFFF"/>
          <w:sz w:val="20"/>
        </w:rPr>
        <w:br/>
      </w:r>
    </w:p>
    <w:p w14:paraId="49861195" w14:textId="77777777" w:rsidR="00471D8B" w:rsidRPr="00B80D4A" w:rsidRDefault="00000000">
      <w:pPr>
        <w:pStyle w:val="Heading3"/>
        <w:rPr>
          <w:rFonts w:ascii="Times New Roman" w:hAnsi="Times New Roman" w:cs="Times New Roman"/>
        </w:rPr>
      </w:pPr>
      <w:r w:rsidRPr="00B80D4A">
        <w:rPr>
          <w:rFonts w:ascii="Times New Roman" w:hAnsi="Times New Roman" w:cs="Times New Roman"/>
        </w:rPr>
        <w:t>3.4 Call Methods</w:t>
      </w:r>
    </w:p>
    <w:p w14:paraId="375D5054" w14:textId="77777777" w:rsidR="00471D8B" w:rsidRDefault="00000000">
      <w:pPr>
        <w:shd w:val="clear" w:color="auto" w:fill="1E1E1E"/>
      </w:pPr>
      <w:r>
        <w:rPr>
          <w:rFonts w:ascii="Consolas" w:hAnsi="Consolas"/>
          <w:color w:val="FFFFFF"/>
          <w:sz w:val="20"/>
        </w:rPr>
        <w:br/>
        <w:t>formInstance.beginUpdate(); // Suspend update</w:t>
      </w:r>
      <w:r>
        <w:rPr>
          <w:rFonts w:ascii="Consolas" w:hAnsi="Consolas"/>
          <w:color w:val="FFFFFF"/>
          <w:sz w:val="20"/>
        </w:rPr>
        <w:br/>
      </w:r>
      <w:r>
        <w:rPr>
          <w:rFonts w:ascii="Consolas" w:hAnsi="Consolas"/>
          <w:color w:val="FFFFFF"/>
          <w:sz w:val="20"/>
        </w:rPr>
        <w:br/>
        <w:t>formInstance.option("formData", {</w:t>
      </w:r>
      <w:r>
        <w:rPr>
          <w:rFonts w:ascii="Consolas" w:hAnsi="Consolas"/>
          <w:color w:val="FFFFFF"/>
          <w:sz w:val="20"/>
        </w:rPr>
        <w:br/>
        <w:t xml:space="preserve">    UserName: "Priyank",</w:t>
      </w:r>
      <w:r>
        <w:rPr>
          <w:rFonts w:ascii="Consolas" w:hAnsi="Consolas"/>
          <w:color w:val="FFFFFF"/>
          <w:sz w:val="20"/>
        </w:rPr>
        <w:br/>
        <w:t xml:space="preserve">    Email: "priyank@gmail.com",</w:t>
      </w:r>
      <w:r>
        <w:rPr>
          <w:rFonts w:ascii="Consolas" w:hAnsi="Consolas"/>
          <w:color w:val="FFFFFF"/>
          <w:sz w:val="20"/>
        </w:rPr>
        <w:br/>
        <w:t xml:space="preserve">    Education: "BE - CE",</w:t>
      </w:r>
      <w:r>
        <w:rPr>
          <w:rFonts w:ascii="Consolas" w:hAnsi="Consolas"/>
          <w:color w:val="FFFFFF"/>
          <w:sz w:val="20"/>
        </w:rPr>
        <w:br/>
        <w:t xml:space="preserve">    College: "DDIT",</w:t>
      </w:r>
      <w:r>
        <w:rPr>
          <w:rFonts w:ascii="Consolas" w:hAnsi="Consolas"/>
          <w:color w:val="FFFFFF"/>
          <w:sz w:val="20"/>
        </w:rPr>
        <w:br/>
        <w:t xml:space="preserve">    StudentId: 11,</w:t>
      </w:r>
      <w:r>
        <w:rPr>
          <w:rFonts w:ascii="Consolas" w:hAnsi="Consolas"/>
          <w:color w:val="FFFFFF"/>
          <w:sz w:val="20"/>
        </w:rPr>
        <w:br/>
        <w:t>});</w:t>
      </w:r>
      <w:r>
        <w:rPr>
          <w:rFonts w:ascii="Consolas" w:hAnsi="Consolas"/>
          <w:color w:val="FFFFFF"/>
          <w:sz w:val="20"/>
        </w:rPr>
        <w:br/>
      </w:r>
      <w:r>
        <w:rPr>
          <w:rFonts w:ascii="Consolas" w:hAnsi="Consolas"/>
          <w:color w:val="FFFFFF"/>
          <w:sz w:val="20"/>
        </w:rPr>
        <w:br/>
        <w:t>formInstance.endUpdate(); // Apply updates</w:t>
      </w:r>
      <w:r>
        <w:rPr>
          <w:rFonts w:ascii="Consolas" w:hAnsi="Consolas"/>
          <w:color w:val="FFFFFF"/>
          <w:sz w:val="20"/>
        </w:rPr>
        <w:br/>
      </w:r>
    </w:p>
    <w:p w14:paraId="11DF8022" w14:textId="77777777" w:rsidR="00471D8B" w:rsidRPr="00B80D4A" w:rsidRDefault="00000000">
      <w:pPr>
        <w:pStyle w:val="Heading3"/>
        <w:rPr>
          <w:rFonts w:ascii="Times New Roman" w:hAnsi="Times New Roman" w:cs="Times New Roman"/>
        </w:rPr>
      </w:pPr>
      <w:r w:rsidRPr="00B80D4A">
        <w:rPr>
          <w:rFonts w:ascii="Times New Roman" w:hAnsi="Times New Roman" w:cs="Times New Roman"/>
        </w:rPr>
        <w:t>3.5 Handle Events</w:t>
      </w:r>
    </w:p>
    <w:p w14:paraId="4643551E" w14:textId="77777777" w:rsidR="00471D8B" w:rsidRDefault="00000000">
      <w:pPr>
        <w:shd w:val="clear" w:color="auto" w:fill="1E1E1E"/>
      </w:pPr>
      <w:r>
        <w:rPr>
          <w:rFonts w:ascii="Consolas" w:hAnsi="Consolas"/>
          <w:color w:val="FFFFFF"/>
          <w:sz w:val="20"/>
        </w:rPr>
        <w:br/>
        <w:t>$("#LoginButton").dxButton({</w:t>
      </w:r>
      <w:r>
        <w:rPr>
          <w:rFonts w:ascii="Consolas" w:hAnsi="Consolas"/>
          <w:color w:val="FFFFFF"/>
          <w:sz w:val="20"/>
        </w:rPr>
        <w:br/>
        <w:t xml:space="preserve">    text: "Login",</w:t>
      </w:r>
      <w:r>
        <w:rPr>
          <w:rFonts w:ascii="Consolas" w:hAnsi="Consolas"/>
          <w:color w:val="FFFFFF"/>
          <w:sz w:val="20"/>
        </w:rPr>
        <w:br/>
        <w:t xml:space="preserve">    onClick: function () {</w:t>
      </w:r>
      <w:r>
        <w:rPr>
          <w:rFonts w:ascii="Consolas" w:hAnsi="Consolas"/>
          <w:color w:val="FFFFFF"/>
          <w:sz w:val="20"/>
        </w:rPr>
        <w:br/>
        <w:t xml:space="preserve">        alert("You have successfully signed up!");</w:t>
      </w:r>
      <w:r>
        <w:rPr>
          <w:rFonts w:ascii="Consolas" w:hAnsi="Consolas"/>
          <w:color w:val="FFFFFF"/>
          <w:sz w:val="20"/>
        </w:rPr>
        <w:br/>
        <w:t xml:space="preserve">    }</w:t>
      </w:r>
      <w:r>
        <w:rPr>
          <w:rFonts w:ascii="Consolas" w:hAnsi="Consolas"/>
          <w:color w:val="FFFFFF"/>
          <w:sz w:val="20"/>
        </w:rPr>
        <w:br/>
        <w:t>});</w:t>
      </w:r>
      <w:r>
        <w:rPr>
          <w:rFonts w:ascii="Consolas" w:hAnsi="Consolas"/>
          <w:color w:val="FFFFFF"/>
          <w:sz w:val="20"/>
        </w:rPr>
        <w:br/>
      </w:r>
    </w:p>
    <w:p w14:paraId="202545A7" w14:textId="77777777" w:rsidR="00471D8B" w:rsidRPr="00B80D4A" w:rsidRDefault="00000000">
      <w:pPr>
        <w:pStyle w:val="Heading3"/>
        <w:rPr>
          <w:rFonts w:ascii="Times New Roman" w:hAnsi="Times New Roman" w:cs="Times New Roman"/>
        </w:rPr>
      </w:pPr>
      <w:r w:rsidRPr="00B80D4A">
        <w:rPr>
          <w:rFonts w:ascii="Times New Roman" w:hAnsi="Times New Roman" w:cs="Times New Roman"/>
        </w:rPr>
        <w:t>3.6 Destroy a Widget</w:t>
      </w:r>
    </w:p>
    <w:p w14:paraId="1B561356" w14:textId="77777777" w:rsidR="00B80D4A" w:rsidRDefault="00000000">
      <w:pPr>
        <w:shd w:val="clear" w:color="auto" w:fill="1E1E1E"/>
        <w:rPr>
          <w:rFonts w:ascii="Consolas" w:hAnsi="Consolas"/>
          <w:color w:val="FFFFFF"/>
          <w:sz w:val="20"/>
        </w:rPr>
      </w:pPr>
      <w:r>
        <w:rPr>
          <w:rFonts w:ascii="Consolas" w:hAnsi="Consolas"/>
          <w:color w:val="FFFFFF"/>
          <w:sz w:val="20"/>
        </w:rPr>
        <w:br/>
        <w:t>// Reset to Default Div</w:t>
      </w:r>
      <w:r>
        <w:rPr>
          <w:rFonts w:ascii="Consolas" w:hAnsi="Consolas"/>
          <w:color w:val="FFFFFF"/>
          <w:sz w:val="20"/>
        </w:rPr>
        <w:br/>
        <w:t>$("#</w:t>
      </w:r>
      <w:proofErr w:type="spellStart"/>
      <w:r>
        <w:rPr>
          <w:rFonts w:ascii="Consolas" w:hAnsi="Consolas"/>
          <w:color w:val="FFFFFF"/>
          <w:sz w:val="20"/>
        </w:rPr>
        <w:t>ResetButton</w:t>
      </w:r>
      <w:proofErr w:type="spellEnd"/>
      <w:r>
        <w:rPr>
          <w:rFonts w:ascii="Consolas" w:hAnsi="Consolas"/>
          <w:color w:val="FFFFFF"/>
          <w:sz w:val="20"/>
        </w:rPr>
        <w:t>").</w:t>
      </w:r>
      <w:proofErr w:type="spellStart"/>
      <w:r>
        <w:rPr>
          <w:rFonts w:ascii="Consolas" w:hAnsi="Consolas"/>
          <w:color w:val="FFFFFF"/>
          <w:sz w:val="20"/>
        </w:rPr>
        <w:t>dxButton</w:t>
      </w:r>
      <w:proofErr w:type="spellEnd"/>
      <w:r>
        <w:rPr>
          <w:rFonts w:ascii="Consolas" w:hAnsi="Consolas"/>
          <w:color w:val="FFFFFF"/>
          <w:sz w:val="20"/>
        </w:rPr>
        <w:t>("dispose");</w:t>
      </w:r>
    </w:p>
    <w:p w14:paraId="516E2FE2" w14:textId="1EA0D69D" w:rsidR="00471D8B" w:rsidRPr="00B80D4A" w:rsidRDefault="00000000">
      <w:pPr>
        <w:shd w:val="clear" w:color="auto" w:fill="1E1E1E"/>
        <w:rPr>
          <w:rFonts w:ascii="Consolas" w:hAnsi="Consolas"/>
          <w:color w:val="FFFFFF"/>
          <w:sz w:val="20"/>
        </w:rPr>
      </w:pPr>
      <w:r>
        <w:rPr>
          <w:rFonts w:ascii="Consolas" w:hAnsi="Consolas"/>
          <w:color w:val="FFFFFF"/>
          <w:sz w:val="20"/>
        </w:rPr>
        <w:br/>
        <w:t>// Remove from HTML</w:t>
      </w:r>
      <w:r>
        <w:rPr>
          <w:rFonts w:ascii="Consolas" w:hAnsi="Consolas"/>
          <w:color w:val="FFFFFF"/>
          <w:sz w:val="20"/>
        </w:rPr>
        <w:br/>
        <w:t>$("#ResetButton").remove();</w:t>
      </w:r>
      <w:r>
        <w:rPr>
          <w:rFonts w:ascii="Consolas" w:hAnsi="Consolas"/>
          <w:color w:val="FFFFFF"/>
          <w:sz w:val="20"/>
        </w:rPr>
        <w:br/>
      </w:r>
    </w:p>
    <w:sectPr w:rsidR="00471D8B" w:rsidRPr="00B80D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3723440">
    <w:abstractNumId w:val="8"/>
  </w:num>
  <w:num w:numId="2" w16cid:durableId="2058432312">
    <w:abstractNumId w:val="6"/>
  </w:num>
  <w:num w:numId="3" w16cid:durableId="86997523">
    <w:abstractNumId w:val="5"/>
  </w:num>
  <w:num w:numId="4" w16cid:durableId="1141381137">
    <w:abstractNumId w:val="4"/>
  </w:num>
  <w:num w:numId="5" w16cid:durableId="1666278353">
    <w:abstractNumId w:val="7"/>
  </w:num>
  <w:num w:numId="6" w16cid:durableId="331641049">
    <w:abstractNumId w:val="3"/>
  </w:num>
  <w:num w:numId="7" w16cid:durableId="1497183515">
    <w:abstractNumId w:val="2"/>
  </w:num>
  <w:num w:numId="8" w16cid:durableId="853694135">
    <w:abstractNumId w:val="1"/>
  </w:num>
  <w:num w:numId="9" w16cid:durableId="118351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D8B"/>
    <w:rsid w:val="00AA1D8D"/>
    <w:rsid w:val="00B47730"/>
    <w:rsid w:val="00B80D4A"/>
    <w:rsid w:val="00BB05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32C31A"/>
  <w14:defaultImageDpi w14:val="300"/>
  <w15:docId w15:val="{E26028B5-9939-4C06-8EA7-6533B6DF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Hina Jadav</cp:lastModifiedBy>
  <cp:revision>2</cp:revision>
  <dcterms:created xsi:type="dcterms:W3CDTF">2013-12-23T23:15:00Z</dcterms:created>
  <dcterms:modified xsi:type="dcterms:W3CDTF">2025-03-18T05:16:00Z</dcterms:modified>
  <cp:category/>
</cp:coreProperties>
</file>